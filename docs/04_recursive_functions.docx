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Recursive Functions</w:t>
      </w:r>
    </w:p>
    <w:p>
      <w:r>
        <w:t>A recursive function is a function that calls itself. It can help solve problems by breaking them down into smaller versions of the same problem.</w:t>
      </w:r>
    </w:p>
    <w:p>
      <w:pPr>
        <w:pStyle w:val="Heading2"/>
      </w:pPr>
      <w:r>
        <w:t>Basic Structure</w:t>
      </w:r>
    </w:p>
    <w:p>
      <w:pPr/>
      <w:r>
        <w:t>def function_name():</w:t>
        <w:br/>
        <w:t xml:space="preserve">    if base_condition:</w:t>
        <w:br/>
        <w:t xml:space="preserve">        return result</w:t>
        <w:br/>
        <w:t xml:space="preserve">    else:</w:t>
        <w:br/>
        <w:t xml:space="preserve">        return function_name()</w:t>
      </w:r>
    </w:p>
    <w:p>
      <w:pPr>
        <w:pStyle w:val="Heading2"/>
      </w:pPr>
      <w:r>
        <w:t>Example 1: Factorial</w:t>
      </w:r>
    </w:p>
    <w:p>
      <w:pPr/>
      <w:r>
        <w:t>def factorial(n):</w:t>
        <w:br/>
        <w:t xml:space="preserve">    if n == 0:</w:t>
        <w:br/>
        <w:t xml:space="preserve">        return 1</w:t>
        <w:br/>
        <w:t xml:space="preserve">    return n * factorial(n - 1)</w:t>
        <w:br/>
        <w:br/>
        <w:t>print(factorial(5))  # 120</w:t>
      </w:r>
    </w:p>
    <w:p>
      <w:pPr>
        <w:pStyle w:val="Heading2"/>
      </w:pPr>
      <w:r>
        <w:t>Example 2: Fibonacci</w:t>
      </w:r>
    </w:p>
    <w:p>
      <w:pPr/>
      <w:r>
        <w:t>def fibonacci(n):</w:t>
        <w:br/>
        <w:t xml:space="preserve">    if n == 0:</w:t>
        <w:br/>
        <w:t xml:space="preserve">        return 0</w:t>
        <w:br/>
        <w:t xml:space="preserve">    if n == 1:</w:t>
        <w:br/>
        <w:t xml:space="preserve">        return 1</w:t>
        <w:br/>
        <w:t xml:space="preserve">    return fibonacci(n - 1) + fibonacci(n - 2)</w:t>
        <w:br/>
        <w:br/>
        <w:t>print(fibonacci(6))  # 8</w:t>
      </w:r>
    </w:p>
    <w:p>
      <w:pPr>
        <w:pStyle w:val="Heading2"/>
      </w:pPr>
      <w:r>
        <w:t>Example 3: Countdown</w:t>
      </w:r>
    </w:p>
    <w:p>
      <w:pPr/>
      <w:r>
        <w:t>def countdown(n):</w:t>
        <w:br/>
        <w:t xml:space="preserve">    if n == 0:</w:t>
        <w:br/>
        <w:t xml:space="preserve">        print("Done!")</w:t>
        <w:br/>
        <w:t xml:space="preserve">    else:</w:t>
        <w:br/>
        <w:t xml:space="preserve">        print(n)</w:t>
        <w:br/>
        <w:t xml:space="preserve">        countdown(n - 1)</w:t>
        <w:br/>
        <w:br/>
        <w:t>countdown(3)</w:t>
      </w:r>
    </w:p>
    <w:p>
      <w:pPr>
        <w:pStyle w:val="Heading2"/>
      </w:pPr>
      <w:r>
        <w:t>Important Notes</w:t>
      </w:r>
    </w:p>
    <w:p>
      <w:r>
        <w:t>- Recursive functions must have a base case to avoid infinite recursion.</w:t>
      </w:r>
    </w:p>
    <w:p>
      <w:r>
        <w:t>- Too many recursive calls can cause a RecursionError.</w:t>
      </w:r>
    </w:p>
    <w:p>
      <w:pPr>
        <w:pStyle w:val="Heading2"/>
      </w:pPr>
      <w:r>
        <w:t>Exercise</w:t>
      </w:r>
    </w:p>
    <w:p>
      <w:r>
        <w:t>Write a recursive function that calculates the sum of all natural numbers up to n.</w:t>
        <w:br/>
        <w:br/>
        <w:t>Example:</w:t>
        <w:br/>
        <w:t>sum_to_n(5) → 1 + 2 + 3 + 4 + 5 =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